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ReactJS Concept - React State</w:t>
      </w:r>
    </w:p>
    <w:p>
      <w:pPr>
        <w:pStyle w:val="Heading1"/>
      </w:pPr>
      <w:r>
        <w:t>Explain React State</w:t>
      </w:r>
    </w:p>
    <w:p>
      <w:pPr>
        <w:spacing w:after="120"/>
      </w:pPr>
      <w:r>
        <w:t>React State is an object that represents the parts of an app that can change.</w:t>
      </w:r>
    </w:p>
    <w:p>
      <w:pPr>
        <w:spacing w:after="120"/>
      </w:pPr>
      <w:r>
        <w:t>Each component can maintain its own state, which lives in an object called `this.state` in class components.</w:t>
      </w:r>
    </w:p>
    <w:p>
      <w:pPr>
        <w:spacing w:after="120"/>
      </w:pPr>
      <w:r>
        <w:t>When the state of a component changes, the component re-renders to reflect the new state.</w:t>
      </w:r>
    </w:p>
    <w:p>
      <w:pPr>
        <w:spacing w:after="120"/>
      </w:pPr>
    </w:p>
    <w:p>
      <w:pPr>
        <w:spacing w:after="120"/>
      </w:pPr>
      <w:r>
        <w:t>State is used to make components interactive and dynamic. For example, tracking user input, toggling views, updating counters, etc.</w:t>
      </w:r>
    </w:p>
    <w:p>
      <w:pPr>
        <w:spacing w:after="120"/>
      </w:pPr>
    </w:p>
    <w:p>
      <w:pPr>
        <w:spacing w:after="120"/>
      </w:pPr>
      <w:r>
        <w:t>### Key Characteristics of React State:</w:t>
      </w:r>
    </w:p>
    <w:p>
      <w:pPr>
        <w:spacing w:after="120"/>
      </w:pPr>
      <w:r>
        <w:t>- **Mutable**: Unlike props, state can be changed using `this.setState()` method.</w:t>
      </w:r>
    </w:p>
    <w:p>
      <w:pPr>
        <w:spacing w:after="120"/>
      </w:pPr>
      <w:r>
        <w:t>- **Local to component**: The state is private and fully controlled by the component.</w:t>
      </w:r>
    </w:p>
    <w:p>
      <w:pPr>
        <w:spacing w:after="120"/>
      </w:pPr>
      <w:r>
        <w:t>- **Triggers re-render**: Whenever the state is updated, the component re-renders with the new state.</w:t>
      </w:r>
    </w:p>
    <w:p>
      <w:pPr>
        <w:spacing w:after="120"/>
      </w:pPr>
    </w:p>
    <w:p>
      <w:pPr>
        <w:spacing w:after="120"/>
      </w:pPr>
      <w:r>
        <w:t>### Defining State:</w:t>
      </w:r>
    </w:p>
    <w:p>
      <w:pPr>
        <w:spacing w:after="120"/>
      </w:pPr>
      <w:r>
        <w:t>In class components, state is usually initialized in the constructor.</w:t>
      </w:r>
    </w:p>
    <w:p>
      <w:pPr>
        <w:spacing w:after="120"/>
      </w:pPr>
    </w:p>
    <w:p>
      <w:pPr>
        <w:spacing w:after="120"/>
      </w:pPr>
      <w:r>
        <w:t>Example:</w:t>
      </w:r>
    </w:p>
    <w:p>
      <w:pPr>
        <w:spacing w:after="120"/>
      </w:pPr>
      <w:r>
        <w:t>```</w:t>
      </w:r>
    </w:p>
    <w:p>
      <w:pPr>
        <w:spacing w:after="120"/>
      </w:pPr>
      <w:r>
        <w:t>class Counter extends React.Component {</w:t>
      </w:r>
    </w:p>
    <w:p>
      <w:pPr>
        <w:spacing w:after="120"/>
      </w:pPr>
      <w:r>
        <w:t>constructor(props) {</w:t>
      </w:r>
    </w:p>
    <w:p>
      <w:pPr>
        <w:spacing w:after="120"/>
      </w:pPr>
      <w:r>
        <w:t>super(props);</w:t>
      </w:r>
    </w:p>
    <w:p>
      <w:pPr>
        <w:spacing w:after="120"/>
      </w:pPr>
      <w:r>
        <w:t>this.state = { count: 0 };</w:t>
      </w:r>
    </w:p>
    <w:p>
      <w:pPr>
        <w:spacing w:after="120"/>
      </w:pPr>
      <w:r>
        <w:t>}</w:t>
      </w:r>
    </w:p>
    <w:p>
      <w:pPr>
        <w:spacing w:after="120"/>
      </w:pPr>
      <w:r>
        <w:t>}</w:t>
      </w:r>
    </w:p>
    <w:p>
      <w:pPr>
        <w:spacing w:after="120"/>
      </w:pPr>
      <w:r>
        <w:t>```</w:t>
      </w:r>
    </w:p>
    <w:p>
      <w:pPr>
        <w:spacing w:after="120"/>
      </w:pPr>
    </w:p>
    <w:p>
      <w:pPr>
        <w:spacing w:after="120"/>
      </w:pPr>
      <w:r>
        <w:t>### Updating State:</w:t>
      </w:r>
    </w:p>
    <w:p>
      <w:pPr>
        <w:spacing w:after="120"/>
      </w:pPr>
      <w:r>
        <w:t>Use `this.setState()` method to change the value of state.</w:t>
      </w:r>
    </w:p>
    <w:p>
      <w:pPr>
        <w:spacing w:after="120"/>
      </w:pPr>
    </w:p>
    <w:p>
      <w:pPr>
        <w:spacing w:after="120"/>
      </w:pPr>
      <w:r>
        <w:t>Example:</w:t>
      </w:r>
    </w:p>
    <w:p>
      <w:pPr>
        <w:spacing w:after="120"/>
      </w:pPr>
      <w:r>
        <w:t>```</w:t>
      </w:r>
    </w:p>
    <w:p>
      <w:pPr>
        <w:spacing w:after="120"/>
      </w:pPr>
      <w:r>
        <w:t>this.setState({ count: this.state.count + 1 });</w:t>
      </w:r>
    </w:p>
    <w:p>
      <w:pPr>
        <w:spacing w:after="120"/>
      </w:pPr>
      <w:r>
        <w:t>```</w:t>
      </w:r>
    </w:p>
    <w:p>
      <w:pPr>
        <w:spacing w:after="120"/>
      </w:pPr>
    </w:p>
    <w:p>
      <w:pPr>
        <w:spacing w:after="120"/>
      </w:pPr>
      <w:r>
        <w:t>### Use Case:</w:t>
      </w:r>
    </w:p>
    <w:p>
      <w:pPr>
        <w:spacing w:after="120"/>
      </w:pPr>
      <w:r>
        <w:t>React State is ideal for data that changes over time, such as form inputs, button clicks, toggling views, etc.</w:t>
      </w:r>
    </w:p>
    <w:p>
      <w:pPr>
        <w:spacing w:after="120"/>
      </w:pPr>
    </w:p>
    <w:p>
      <w:pPr>
        <w:spacing w:after="120"/>
      </w:pPr>
      <w:r>
        <w:t>React also supports hooks like `useState` in functional components for managing state.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