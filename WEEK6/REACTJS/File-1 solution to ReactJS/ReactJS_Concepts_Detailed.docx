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ReactJS Concepts - Detailed Answers</w:t>
      </w:r>
    </w:p>
    <w:p>
      <w:pPr>
        <w:pStyle w:val="Heading2"/>
      </w:pPr>
      <w:r>
        <w:t>Define SPA and its benefits</w:t>
      </w:r>
    </w:p>
    <w:p>
      <w:r>
        <w:t>SPA stands for Single-Page Application. It is a web application or website that interacts with the user by dynamically rewriting the current page, rather than loading entire new pages from the server. This results in a smoother, faster, and more responsive user experience.</w:t>
        <w:br/>
        <w:br/>
        <w:t>Benefits of SPA:</w:t>
        <w:br/>
        <w:t>- Fast navigation and smooth user experience.</w:t>
        <w:br/>
        <w:t>- Reduces server load and network usage.</w:t>
        <w:br/>
        <w:t>- Improved performance through content caching.</w:t>
        <w:br/>
        <w:t>- Better suited for mobile and modern web applications.</w:t>
      </w:r>
    </w:p>
    <w:p>
      <w:pPr>
        <w:pStyle w:val="Heading2"/>
      </w:pPr>
      <w:r>
        <w:t>Define React and identify its working</w:t>
      </w:r>
    </w:p>
    <w:p>
      <w:r>
        <w:t>React is a JavaScript library for building user interfaces, maintained by Meta (Facebook) and a community of developers. It allows developers to build web applications that are fast, interactive, and scalable.</w:t>
        <w:br/>
        <w:br/>
        <w:t>Working of React:</w:t>
        <w:br/>
        <w:t>- React creates a virtual DOM in memory.</w:t>
        <w:br/>
        <w:t>- When a component's state changes, React updates the virtual DOM.</w:t>
        <w:br/>
        <w:t>- Then, it compares the new virtual DOM with the previous one (diffing).</w:t>
        <w:br/>
        <w:t>- Finally, React efficiently updates only the changed parts of the real DOM.</w:t>
      </w:r>
    </w:p>
    <w:p>
      <w:pPr>
        <w:pStyle w:val="Heading2"/>
      </w:pPr>
      <w:r>
        <w:t>Identify the differences between SPA and MPA</w:t>
      </w:r>
    </w:p>
    <w:p>
      <w:r>
        <w:t>SPA (Single-Page Application):</w:t>
        <w:br/>
        <w:t>- Loads a single HTML page and dynamically updates content.</w:t>
        <w:br/>
        <w:t>- Faster navigation with reduced server calls.</w:t>
        <w:br/>
        <w:t>- Suitable for dynamic platforms like dashboards.</w:t>
        <w:br/>
        <w:br/>
        <w:t>MPA (Multi-Page Application):</w:t>
        <w:br/>
        <w:t>- Loads a new HTML page for each interaction.</w:t>
        <w:br/>
        <w:t>- Each request sends a new page from the server.</w:t>
        <w:br/>
        <w:t>- Better for SEO and large-scale apps like e-commerce.</w:t>
      </w:r>
    </w:p>
    <w:p>
      <w:pPr>
        <w:pStyle w:val="Heading2"/>
      </w:pPr>
      <w:r>
        <w:t>Explain Pros &amp; Cons of Single-Page Application</w:t>
      </w:r>
    </w:p>
    <w:p>
      <w:r>
        <w:t>Pros:</w:t>
        <w:br/>
        <w:t>- Fast and responsive.</w:t>
        <w:br/>
        <w:t>- Reduced server load.</w:t>
        <w:br/>
        <w:t>- Seamless user experience.</w:t>
        <w:br/>
        <w:t>- Ideal for mobile applications.</w:t>
        <w:br/>
        <w:br/>
        <w:t>Cons:</w:t>
        <w:br/>
        <w:t>- Initial load time can be longer.</w:t>
        <w:br/>
        <w:t>- Not ideal for SEO (unless SSR is used).</w:t>
        <w:br/>
        <w:t>- Can be complex to develop and maintain.</w:t>
        <w:br/>
        <w:t>- JavaScript dependency; site may not work if JS is disabled.</w:t>
      </w:r>
    </w:p>
    <w:p>
      <w:pPr>
        <w:pStyle w:val="Heading2"/>
      </w:pPr>
      <w:r>
        <w:t>Explain about React</w:t>
      </w:r>
    </w:p>
    <w:p>
      <w:r>
        <w:t>React is a front-end JavaScript library for building user interfaces, particularly single-page applications where data changes over time. It allows developers to create reusable UI components.</w:t>
        <w:br/>
        <w:br/>
        <w:t>React uses declarative programming, making the code easier to read and debug. It supports JSX, a syntax extension for JavaScript, and encourages a component-based architecture.</w:t>
      </w:r>
    </w:p>
    <w:p>
      <w:pPr>
        <w:pStyle w:val="Heading2"/>
      </w:pPr>
      <w:r>
        <w:t>Define virtual DOM</w:t>
      </w:r>
    </w:p>
    <w:p>
      <w:r>
        <w:t>The Virtual DOM (Document Object Model) is a lightweight copy of the actual DOM maintained in memory by React. It is used to optimize and efficiently update the UI.</w:t>
        <w:br/>
        <w:br/>
        <w:t>When the state of a component changes, React updates the virtual DOM. It then compares the new virtual DOM with the previous one and applies only the necessary changes to the real DOM. This makes updates faster and more efficient.</w:t>
      </w:r>
    </w:p>
    <w:p>
      <w:pPr>
        <w:pStyle w:val="Heading2"/>
      </w:pPr>
      <w:r>
        <w:t>Explain Features of React</w:t>
      </w:r>
    </w:p>
    <w:p>
      <w:r>
        <w:t>Key Features of React:</w:t>
        <w:br/>
        <w:t>- JSX: JavaScript syntax extension to write HTML-like code.</w:t>
        <w:br/>
        <w:t>- Components: Reusable and modular pieces of UI.</w:t>
        <w:br/>
        <w:t>- Virtual DOM: Efficient rendering mechanism.</w:t>
        <w:br/>
        <w:t>- One-Way Data Binding: Predictable data flow.</w:t>
        <w:br/>
        <w:t>- High Performance: Due to diffing and virtual DOM.</w:t>
        <w:br/>
        <w:t>- Strong Community: Maintained by Meta and many contributors.</w:t>
        <w:br/>
        <w:t>- Tools and Ecosystem: Includes React DevTools, React Router, etc.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