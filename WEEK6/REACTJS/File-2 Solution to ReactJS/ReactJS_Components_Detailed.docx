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Components - Detailed Answers</w:t>
      </w:r>
    </w:p>
    <w:p>
      <w:pPr>
        <w:pStyle w:val="Heading2"/>
      </w:pPr>
      <w:r>
        <w:t>Explain React components</w:t>
      </w:r>
    </w:p>
    <w:p>
      <w:r>
        <w:t>React components are the building blocks of any React application. A component is a self-contained, reusable piece of UI that can be rendered independently. Each component has its own logic and structure and can manage its own state.</w:t>
        <w:br/>
        <w:br/>
        <w:t>Components can be nested inside other components to build complex UIs. They promote reusability and modularity.</w:t>
      </w:r>
    </w:p>
    <w:p>
      <w:pPr>
        <w:pStyle w:val="Heading2"/>
      </w:pPr>
      <w:r>
        <w:t>Identify the differences between components and JavaScript functions</w:t>
      </w:r>
    </w:p>
    <w:p>
      <w:r>
        <w:t>Differences between React Components and JavaScript Functions:</w:t>
        <w:br/>
        <w:t>- React components return JSX, while regular JavaScript functions return primitive values or objects.</w:t>
        <w:br/>
        <w:t>- React components are used to create UI elements, while JS functions handle logic and operations.</w:t>
        <w:br/>
        <w:t>- React components can manage state and lifecycle methods; JavaScript functions cannot (unless using React hooks).</w:t>
        <w:br/>
        <w:t>- Components must follow React-specific rules and naming conventions.</w:t>
      </w:r>
    </w:p>
    <w:p>
      <w:pPr>
        <w:pStyle w:val="Heading2"/>
      </w:pPr>
      <w:r>
        <w:t>Identify the types of components</w:t>
      </w:r>
    </w:p>
    <w:p>
      <w:r>
        <w:t>There are mainly two types of components in React:</w:t>
        <w:br/>
        <w:br/>
        <w:t>1. Class Components:</w:t>
        <w:br/>
        <w:t>- Defined using ES6 classes.</w:t>
        <w:br/>
        <w:t>- Can manage state and use lifecycle methods.</w:t>
        <w:br/>
        <w:br/>
        <w:t>2. Function Components:</w:t>
        <w:br/>
        <w:t>- Defined using JavaScript functions.</w:t>
        <w:br/>
        <w:t>- Initially stateless but can now use Hooks (like useState and useEffect).</w:t>
        <w:br/>
        <w:t>- More concise and preferred in modern React.</w:t>
      </w:r>
    </w:p>
    <w:p>
      <w:pPr>
        <w:pStyle w:val="Heading2"/>
      </w:pPr>
      <w:r>
        <w:t>Explain class component</w:t>
      </w:r>
    </w:p>
    <w:p>
      <w:r>
        <w:t>Class components are ES6 classes that extend the React.Component base class. They can hold and manage state, and use lifecycle methods such as componentDidMount and componentDidUpdate.</w:t>
        <w:br/>
        <w:br/>
        <w:t>Example:</w:t>
        <w:br/>
        <w:t>class MyComponent extends React.Component {</w:t>
        <w:br/>
        <w:t xml:space="preserve">  constructor(props) {</w:t>
        <w:br/>
        <w:t xml:space="preserve">    super(props);</w:t>
        <w:br/>
        <w:t xml:space="preserve">    this.state = { count: 0 };</w:t>
        <w:br/>
        <w:t xml:space="preserve">  }</w:t>
        <w:br/>
        <w:br/>
        <w:t xml:space="preserve">  render() {</w:t>
        <w:br/>
        <w:t xml:space="preserve">    return &lt;h1&gt;Hello, {this.props.name}&lt;/h1&gt;;</w:t>
        <w:br/>
        <w:t xml:space="preserve">  }</w:t>
        <w:br/>
        <w:t>}</w:t>
      </w:r>
    </w:p>
    <w:p>
      <w:pPr>
        <w:pStyle w:val="Heading2"/>
      </w:pPr>
      <w:r>
        <w:t>Explain function component</w:t>
      </w:r>
    </w:p>
    <w:p>
      <w:r>
        <w:t>Function components are simpler and use JavaScript functions to define UI elements. They were initially stateless, but now with React Hooks, they can handle state and side effects.</w:t>
        <w:br/>
        <w:br/>
        <w:t>Example:</w:t>
        <w:br/>
        <w:t>function MyComponent(props) {</w:t>
        <w:br/>
        <w:t xml:space="preserve">  return &lt;h1&gt;Hello, {props.name}&lt;/h1&gt;;</w:t>
        <w:br/>
        <w:t>}</w:t>
        <w:br/>
        <w:br/>
        <w:t>With Hooks:</w:t>
        <w:br/>
        <w:t>function Counter() {</w:t>
        <w:br/>
        <w:t xml:space="preserve">  const [count, setCount] = useState(0);</w:t>
        <w:br/>
        <w:t xml:space="preserve">  return &lt;button onClick={() =&gt; setCount(count + 1)}&gt;Click {count}&lt;/button&gt;;</w:t>
        <w:br/>
        <w:t>}</w:t>
      </w:r>
    </w:p>
    <w:p>
      <w:pPr>
        <w:pStyle w:val="Heading2"/>
      </w:pPr>
      <w:r>
        <w:t>Define component constructor</w:t>
      </w:r>
    </w:p>
    <w:p>
      <w:r>
        <w:t>The constructor in a class component is a special function used for initializing the component’s state and binding methods.</w:t>
        <w:br/>
        <w:br/>
        <w:t>It’s called once when the component is created.</w:t>
        <w:br/>
        <w:br/>
        <w:t>Example:</w:t>
        <w:br/>
        <w:t>constructor(props) {</w:t>
        <w:br/>
        <w:t xml:space="preserve">  super(props);</w:t>
        <w:br/>
        <w:t xml:space="preserve">  this.state = { name: 'React' };</w:t>
        <w:br/>
        <w:t>}</w:t>
      </w:r>
    </w:p>
    <w:p>
      <w:pPr>
        <w:pStyle w:val="Heading2"/>
      </w:pPr>
      <w:r>
        <w:t>Define render() function</w:t>
      </w:r>
    </w:p>
    <w:p>
      <w:r>
        <w:t>The render() function is a required method in class components. It returns the JSX that defines what the UI will look like. It is called whenever the component needs to be rendered or re-rendered.</w:t>
        <w:br/>
        <w:br/>
        <w:t>Example:</w:t>
        <w:br/>
        <w:t>render() {</w:t>
        <w:br/>
        <w:t xml:space="preserve">  return &lt;h1&gt;Welcome to React&lt;/h1&gt;;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