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React Concepts: Conditional Rendering, Lists, Keys, and Map Function</w:t>
      </w:r>
    </w:p>
    <w:p>
      <w:pPr>
        <w:pStyle w:val="Heading2"/>
      </w:pPr>
      <w:r>
        <w:t>1. Explain Various Ways of Conditional Rendering</w:t>
      </w:r>
    </w:p>
    <w:p>
      <w:r>
        <w:br/>
        <w:t>In React, conditional rendering allows you to render different UI elements depending on certain conditions. Here are several ways to implement it:</w:t>
        <w:br/>
        <w:br/>
        <w:t>1. Using `if` Statements:</w:t>
        <w:br/>
        <w:t>You can use a regular `if` statement inside your render method.</w:t>
        <w:br/>
        <w:t>Example:</w:t>
        <w:br/>
        <w:t>if (isLoggedIn) {</w:t>
        <w:br/>
        <w:t xml:space="preserve">  return &lt;UserDashboard /&gt;;</w:t>
        <w:br/>
        <w:t>} else {</w:t>
        <w:br/>
        <w:t xml:space="preserve">  return &lt;LoginForm /&gt;;</w:t>
        <w:br/>
        <w:t>}</w:t>
        <w:br/>
        <w:br/>
        <w:t>2. Using Ternary Operators:</w:t>
        <w:br/>
        <w:t>This is a concise way to render elements conditionally.</w:t>
        <w:br/>
        <w:t>Example:</w:t>
        <w:br/>
        <w:t>{isLoggedIn ? &lt;UserDashboard /&gt; : &lt;LoginForm /&gt;}</w:t>
        <w:br/>
        <w:br/>
        <w:t>3. Using Logical &amp;&amp; Operator:</w:t>
        <w:br/>
        <w:t>You can conditionally include an element only if the condition is true.</w:t>
        <w:br/>
        <w:t>Example:</w:t>
        <w:br/>
        <w:t>{hasMessages &amp;&amp; &lt;Notification count={messages.length} /&gt;}</w:t>
        <w:br/>
        <w:br/>
        <w:t>4. Element Variables:</w:t>
        <w:br/>
        <w:t>Store JSX in variables and return them based on conditions.</w:t>
        <w:br/>
        <w:t>Example:</w:t>
        <w:br/>
        <w:t>let button;</w:t>
        <w:br/>
        <w:t>if (isLoggedIn) {</w:t>
        <w:br/>
        <w:t xml:space="preserve">  button = &lt;LogoutButton /&gt;;</w:t>
        <w:br/>
        <w:t>} else {</w:t>
        <w:br/>
        <w:t xml:space="preserve">  button = &lt;LoginButton /&gt;;</w:t>
        <w:br/>
        <w:t>}</w:t>
        <w:br/>
        <w:t>return &lt;div&gt;{button}&lt;/div&gt;;</w:t>
        <w:br/>
      </w:r>
    </w:p>
    <w:p>
      <w:pPr>
        <w:pStyle w:val="Heading2"/>
      </w:pPr>
      <w:r>
        <w:t>2. Explain How to Render Multiple Components</w:t>
      </w:r>
    </w:p>
    <w:p>
      <w:r>
        <w:br/>
        <w:t>You can render multiple components in React by wrapping them inside a parent component or using React Fragments.</w:t>
        <w:br/>
        <w:br/>
        <w:t>1. Inside a parent element (like a &lt;div&gt;):</w:t>
        <w:br/>
        <w:t>return (</w:t>
        <w:br/>
        <w:t xml:space="preserve">  &lt;div&gt;</w:t>
        <w:br/>
        <w:t xml:space="preserve">    &lt;Header /&gt;</w:t>
        <w:br/>
        <w:t xml:space="preserve">    &lt;Content /&gt;</w:t>
        <w:br/>
        <w:t xml:space="preserve">    &lt;Footer /&gt;</w:t>
        <w:br/>
        <w:t xml:space="preserve">  &lt;/div&gt;</w:t>
        <w:br/>
        <w:t>);</w:t>
        <w:br/>
        <w:br/>
        <w:t>2. Using React Fragments to avoid extra DOM nodes:</w:t>
        <w:br/>
        <w:t>return (</w:t>
        <w:br/>
        <w:t xml:space="preserve">  &lt;&gt;</w:t>
        <w:br/>
        <w:t xml:space="preserve">    &lt;Header /&gt;</w:t>
        <w:br/>
        <w:t xml:space="preserve">    &lt;Content /&gt;</w:t>
        <w:br/>
        <w:t xml:space="preserve">    &lt;Footer /&gt;</w:t>
        <w:br/>
        <w:t xml:space="preserve">  &lt;/&gt;</w:t>
        <w:br/>
        <w:t>);</w:t>
        <w:br/>
      </w:r>
    </w:p>
    <w:p>
      <w:pPr>
        <w:pStyle w:val="Heading2"/>
      </w:pPr>
      <w:r>
        <w:t>3. Define List Component</w:t>
      </w:r>
    </w:p>
    <w:p>
      <w:r>
        <w:br/>
        <w:t>A List Component in React is used to render a list of items dynamically. It typically uses the `map()` function to iterate through an array of items and returns a component for each item.</w:t>
        <w:br/>
        <w:br/>
        <w:t>Example:</w:t>
        <w:br/>
        <w:t>function NameList() {</w:t>
        <w:br/>
        <w:t xml:space="preserve">  const names = ['Alice', 'Bob', 'Charlie'];</w:t>
        <w:br/>
        <w:t xml:space="preserve">  return (</w:t>
        <w:br/>
        <w:t xml:space="preserve">    &lt;ul&gt;</w:t>
        <w:br/>
        <w:t xml:space="preserve">      {names.map(name =&gt; &lt;li key={name}&gt;{name}&lt;/li&gt;)}</w:t>
        <w:br/>
        <w:t xml:space="preserve">    &lt;/ul&gt;</w:t>
        <w:br/>
        <w:t xml:space="preserve">  );</w:t>
        <w:br/>
        <w:t>}</w:t>
        <w:br/>
      </w:r>
    </w:p>
    <w:p>
      <w:pPr>
        <w:pStyle w:val="Heading2"/>
      </w:pPr>
      <w:r>
        <w:t>4. Explain About Keys in React Applications</w:t>
      </w:r>
    </w:p>
    <w:p>
      <w:r>
        <w:br/>
        <w:t>Keys are special string attributes used in lists to help React identify which items have changed, are added, or are removed. Keys should be given to the elements inside the array to give them a stable identity.</w:t>
        <w:br/>
        <w:br/>
        <w:t>Why they are important:</w:t>
        <w:br/>
        <w:t>- Help React optimize performance during re-renders.</w:t>
        <w:br/>
        <w:t>- Help in maintaining component state between renders.</w:t>
        <w:br/>
        <w:br/>
        <w:t>Example:</w:t>
        <w:br/>
        <w:t>const items = ['Apple', 'Banana', 'Orange'];</w:t>
        <w:br/>
        <w:t>const listItems = items.map((item) =&gt; &lt;li key={item}&gt;{item}&lt;/li&gt;);</w:t>
        <w:br/>
      </w:r>
    </w:p>
    <w:p>
      <w:pPr>
        <w:pStyle w:val="Heading2"/>
      </w:pPr>
      <w:r>
        <w:t>5. Explain How to Extract Components with Keys</w:t>
      </w:r>
    </w:p>
    <w:p>
      <w:r>
        <w:br/>
        <w:t>When dealing with lists, it’s a good practice to extract list items into a separate component and assign a key to it.</w:t>
        <w:br/>
        <w:br/>
        <w:t>Example:</w:t>
        <w:br/>
        <w:t>function ListItem(props) {</w:t>
        <w:br/>
        <w:t xml:space="preserve">  return &lt;li&gt;{props.value}&lt;/li&gt;;</w:t>
        <w:br/>
        <w:t>}</w:t>
        <w:br/>
        <w:br/>
        <w:t>function NumberList(props) {</w:t>
        <w:br/>
        <w:t xml:space="preserve">  const numbers = props.numbers;</w:t>
        <w:br/>
        <w:t xml:space="preserve">  const listItems = numbers.map((number) =&gt;</w:t>
        <w:br/>
        <w:t xml:space="preserve">    &lt;ListItem key={number.toString()} value={number} /&gt;</w:t>
        <w:br/>
        <w:t xml:space="preserve">  );</w:t>
        <w:br/>
        <w:t xml:space="preserve">  return (</w:t>
        <w:br/>
        <w:t xml:space="preserve">    &lt;ul&gt;{listItems}&lt;/ul&gt;</w:t>
        <w:br/>
        <w:t xml:space="preserve">  );</w:t>
        <w:br/>
        <w:t>}</w:t>
        <w:br/>
      </w:r>
    </w:p>
    <w:p>
      <w:pPr>
        <w:pStyle w:val="Heading2"/>
      </w:pPr>
      <w:r>
        <w:t>6. Explain React Map, map() Function</w:t>
      </w:r>
    </w:p>
    <w:p>
      <w:r>
        <w:br/>
        <w:t>In React, the `map()` function is often used to render a list of components from an array.</w:t>
        <w:br/>
        <w:br/>
        <w:t>Syntax:</w:t>
        <w:br/>
        <w:t>array.map((item, index) =&gt; {</w:t>
        <w:br/>
        <w:t xml:space="preserve">  return &lt;Component key={index} data={item} /&gt;;</w:t>
        <w:br/>
        <w:t>});</w:t>
        <w:br/>
        <w:br/>
        <w:t>Example:</w:t>
        <w:br/>
        <w:t>const numbers = [1, 2, 3, 4, 5];</w:t>
        <w:br/>
        <w:t>const listItems = numbers.map((number) =&gt;</w:t>
        <w:br/>
        <w:t xml:space="preserve">  &lt;li key={number.toString()}&gt;{number}&lt;/li&gt;</w:t>
        <w:br/>
        <w:t>);</w:t>
        <w:br/>
        <w:br/>
        <w:t>It returns a new array where each item is transformed into a JSX element.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