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ES6 JavaScript Features</w:t>
      </w:r>
    </w:p>
    <w:p>
      <w:pPr>
        <w:pStyle w:val="Heading1"/>
      </w:pPr>
      <w:r>
        <w:t>Features of ES6 (ECMAScript 2015)</w:t>
      </w:r>
    </w:p>
    <w:p>
      <w:pPr>
        <w:pStyle w:val="ListBullet"/>
      </w:pPr>
      <w:r>
        <w:t>Let and Const Keywords: Provides block scope variable declaration.</w:t>
      </w:r>
    </w:p>
    <w:p>
      <w:pPr>
        <w:pStyle w:val="ListBullet"/>
      </w:pPr>
      <w:r>
        <w:t>Arrow Functions: Shorter syntax for writing functions and lexically binds the `this` value.</w:t>
      </w:r>
    </w:p>
    <w:p>
      <w:pPr>
        <w:pStyle w:val="ListBullet"/>
      </w:pPr>
      <w:r>
        <w:t>Classes: Introduces class syntax for object-oriented programming.</w:t>
      </w:r>
    </w:p>
    <w:p>
      <w:pPr>
        <w:pStyle w:val="ListBullet"/>
      </w:pPr>
      <w:r>
        <w:t>Template Literals: Allows embedded expressions in strings using backticks.</w:t>
      </w:r>
    </w:p>
    <w:p>
      <w:pPr>
        <w:pStyle w:val="ListBullet"/>
      </w:pPr>
      <w:r>
        <w:t>Destructuring Assignment: Enables unpacking values from arrays or properties from objects.</w:t>
      </w:r>
    </w:p>
    <w:p>
      <w:pPr>
        <w:pStyle w:val="ListBullet"/>
      </w:pPr>
      <w:r>
        <w:t>Default Parameters: Allows setting default values for function parameters.</w:t>
      </w:r>
    </w:p>
    <w:p>
      <w:pPr>
        <w:pStyle w:val="ListBullet"/>
      </w:pPr>
      <w:r>
        <w:t>Rest and Spread Operators: Useful for variable number of arguments and object/array cloning.</w:t>
      </w:r>
    </w:p>
    <w:p>
      <w:pPr>
        <w:pStyle w:val="ListBullet"/>
      </w:pPr>
      <w:r>
        <w:t>Modules: `import` and `export` statements for modular code.</w:t>
      </w:r>
    </w:p>
    <w:p>
      <w:pPr>
        <w:pStyle w:val="ListBullet"/>
      </w:pPr>
      <w:r>
        <w:t>Promises: Simplifies asynchronous code handling.</w:t>
      </w:r>
    </w:p>
    <w:p>
      <w:pPr>
        <w:pStyle w:val="ListBullet"/>
      </w:pPr>
      <w:r>
        <w:t>Enhanced Object Literals: Shorthand syntax for object properties and methods.</w:t>
      </w:r>
    </w:p>
    <w:p>
      <w:pPr>
        <w:pStyle w:val="ListBullet"/>
      </w:pPr>
      <w:r>
        <w:t>Map and Set: New data structures for efficient key-value and unique value storage.</w:t>
      </w:r>
    </w:p>
    <w:p>
      <w:pPr>
        <w:pStyle w:val="ListBullet"/>
      </w:pPr>
      <w:r>
        <w:t>For...of Loop: Iterates over iterable objects like arrays, strings, etc.</w:t>
      </w:r>
    </w:p>
    <w:p>
      <w:pPr>
        <w:pStyle w:val="Heading1"/>
      </w:pPr>
      <w:r>
        <w:t>JavaScript let</w:t>
      </w:r>
    </w:p>
    <w:p>
      <w:r>
        <w:t>The `let` keyword in JavaScript is used to declare variables that are limited to the scope of a block statement or expression. It was introduced in ES6 as an improvement over `var`.</w:t>
      </w:r>
    </w:p>
    <w:p>
      <w:r>
        <w:t>Example:</w:t>
      </w:r>
    </w:p>
    <w:p>
      <w:pPr>
        <w:pStyle w:val="IntenseQuote"/>
      </w:pPr>
      <w:r>
        <w:t>let x = 10;</w:t>
        <w:br/>
        <w:t>if (x === 10) {</w:t>
        <w:br/>
        <w:t xml:space="preserve">    let x = 20;</w:t>
        <w:br/>
        <w:t xml:space="preserve">    console.log(x); // 20</w:t>
        <w:br/>
        <w:t>}</w:t>
        <w:br/>
        <w:t>console.log(x); // 10</w:t>
      </w:r>
    </w:p>
    <w:p>
      <w:r>
        <w:t>Key Points:</w:t>
      </w:r>
    </w:p>
    <w:p>
      <w:pPr>
        <w:pStyle w:val="ListBullet"/>
      </w:pPr>
      <w:r>
        <w:t>Block scoped.</w:t>
      </w:r>
    </w:p>
    <w:p>
      <w:pPr>
        <w:pStyle w:val="ListBullet"/>
      </w:pPr>
      <w:r>
        <w:t>Cannot be redeclared in the same scope.</w:t>
      </w:r>
    </w:p>
    <w:p>
      <w:pPr>
        <w:pStyle w:val="ListBullet"/>
      </w:pPr>
      <w:r>
        <w:t>Can be updated (reassigned).</w:t>
      </w:r>
    </w:p>
    <w:p>
      <w:pPr>
        <w:pStyle w:val="Heading1"/>
      </w:pPr>
      <w:r>
        <w:t>Differences between var and let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var</w:t>
            </w:r>
          </w:p>
        </w:tc>
        <w:tc>
          <w:tcPr>
            <w:tcW w:type="dxa" w:w="2880"/>
          </w:tcPr>
          <w:p>
            <w:r>
              <w:t>let</w:t>
            </w:r>
          </w:p>
        </w:tc>
      </w:tr>
      <w:tr>
        <w:tc>
          <w:tcPr>
            <w:tcW w:type="dxa" w:w="2880"/>
          </w:tcPr>
          <w:p>
            <w:r>
              <w:t>Scope</w:t>
            </w:r>
          </w:p>
        </w:tc>
        <w:tc>
          <w:tcPr>
            <w:tcW w:type="dxa" w:w="2880"/>
          </w:tcPr>
          <w:p>
            <w:r>
              <w:t>Function-scoped</w:t>
            </w:r>
          </w:p>
        </w:tc>
        <w:tc>
          <w:tcPr>
            <w:tcW w:type="dxa" w:w="2880"/>
          </w:tcPr>
          <w:p>
            <w:r>
              <w:t>Block-scoped</w:t>
            </w:r>
          </w:p>
        </w:tc>
      </w:tr>
      <w:tr>
        <w:tc>
          <w:tcPr>
            <w:tcW w:type="dxa" w:w="2880"/>
          </w:tcPr>
          <w:p>
            <w:r>
              <w:t>Hoisting</w:t>
            </w:r>
          </w:p>
        </w:tc>
        <w:tc>
          <w:tcPr>
            <w:tcW w:type="dxa" w:w="2880"/>
          </w:tcPr>
          <w:p>
            <w:r>
              <w:t>Yes, initialized as undefined</w:t>
            </w:r>
          </w:p>
        </w:tc>
        <w:tc>
          <w:tcPr>
            <w:tcW w:type="dxa" w:w="2880"/>
          </w:tcPr>
          <w:p>
            <w:r>
              <w:t>Yes, but not initialized</w:t>
            </w:r>
          </w:p>
        </w:tc>
      </w:tr>
      <w:tr>
        <w:tc>
          <w:tcPr>
            <w:tcW w:type="dxa" w:w="2880"/>
          </w:tcPr>
          <w:p>
            <w:r>
              <w:t>Redeclaration</w:t>
            </w:r>
          </w:p>
        </w:tc>
        <w:tc>
          <w:tcPr>
            <w:tcW w:type="dxa" w:w="2880"/>
          </w:tcPr>
          <w:p>
            <w:r>
              <w:t>Allowed</w:t>
            </w:r>
          </w:p>
        </w:tc>
        <w:tc>
          <w:tcPr>
            <w:tcW w:type="dxa" w:w="2880"/>
          </w:tcPr>
          <w:p>
            <w:r>
              <w:t>Not allowed in same scope</w:t>
            </w:r>
          </w:p>
        </w:tc>
      </w:tr>
      <w:tr>
        <w:tc>
          <w:tcPr>
            <w:tcW w:type="dxa" w:w="2880"/>
          </w:tcPr>
          <w:p>
            <w:r>
              <w:t>Temporal Dead Zone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</w:tbl>
    <w:p>
      <w:pPr>
        <w:pStyle w:val="Heading1"/>
      </w:pPr>
      <w:r>
        <w:t>JavaScript const</w:t>
      </w:r>
    </w:p>
    <w:p>
      <w:r>
        <w:t>The `const` keyword declares variables that are block-scoped like `let`, but they cannot be reassigned after their initial assignment.</w:t>
      </w:r>
    </w:p>
    <w:p>
      <w:r>
        <w:t>Example:</w:t>
      </w:r>
    </w:p>
    <w:p>
      <w:pPr>
        <w:pStyle w:val="IntenseQuote"/>
      </w:pPr>
      <w:r>
        <w:t>const x = 10;</w:t>
        <w:br/>
        <w:t>x = 20; // Error: Assignment to constant variable.</w:t>
      </w:r>
    </w:p>
    <w:p>
      <w:r>
        <w:t>Key Points:</w:t>
      </w:r>
    </w:p>
    <w:p>
      <w:pPr>
        <w:pStyle w:val="ListBullet"/>
      </w:pPr>
      <w:r>
        <w:t>Block scoped.</w:t>
      </w:r>
    </w:p>
    <w:p>
      <w:pPr>
        <w:pStyle w:val="ListBullet"/>
      </w:pPr>
      <w:r>
        <w:t>Must be initialized during declaration.</w:t>
      </w:r>
    </w:p>
    <w:p>
      <w:pPr>
        <w:pStyle w:val="ListBullet"/>
      </w:pPr>
      <w:r>
        <w:t>Cannot be reassigned, but if the value is an object or array, its contents can be modified.</w:t>
      </w:r>
    </w:p>
    <w:p>
      <w:pPr>
        <w:pStyle w:val="Heading1"/>
      </w:pPr>
      <w:r>
        <w:t>ES6 Class Fundamentals</w:t>
      </w:r>
    </w:p>
    <w:p>
      <w:r>
        <w:t>ES6 introduced a new syntax for creating objects and dealing with inheritance using the `class` keyword. It is a syntactic sugar over JavaScript's existing prototype-based inheritance.</w:t>
      </w:r>
    </w:p>
    <w:p>
      <w:r>
        <w:t>Example:</w:t>
      </w:r>
    </w:p>
    <w:p>
      <w:pPr>
        <w:pStyle w:val="IntenseQuote"/>
      </w:pPr>
      <w:r>
        <w:t>class Person {</w:t>
        <w:br/>
        <w:t xml:space="preserve">  constructor(name) {</w:t>
        <w:br/>
        <w:t xml:space="preserve">    this.name = name;</w:t>
        <w:br/>
        <w:t xml:space="preserve">  }</w:t>
        <w:br/>
        <w:t xml:space="preserve">  greet() {</w:t>
        <w:br/>
        <w:t xml:space="preserve">    console.log(`Hello, my name is ${this.name}`);</w:t>
        <w:br/>
        <w:t xml:space="preserve">  }</w:t>
        <w:br/>
        <w:t>}</w:t>
      </w:r>
    </w:p>
    <w:p>
      <w:pPr>
        <w:pStyle w:val="Heading1"/>
      </w:pPr>
      <w:r>
        <w:t>ES6 Class Inheritance</w:t>
      </w:r>
    </w:p>
    <w:p>
      <w:r>
        <w:t>ES6 classes support inheritance using the `extends` keyword. The `super()` function is used to call the constructor of the parent class.</w:t>
      </w:r>
    </w:p>
    <w:p>
      <w:r>
        <w:t>Example:</w:t>
      </w:r>
    </w:p>
    <w:p>
      <w:pPr>
        <w:pStyle w:val="IntenseQuote"/>
      </w:pPr>
      <w:r>
        <w:t>class Student extends Person {</w:t>
        <w:br/>
        <w:t xml:space="preserve">  constructor(name, grade) {</w:t>
        <w:br/>
        <w:t xml:space="preserve">    super(name);</w:t>
        <w:br/>
        <w:t xml:space="preserve">    this.grade = grade;</w:t>
        <w:br/>
        <w:t xml:space="preserve">  }</w:t>
        <w:br/>
        <w:t xml:space="preserve">  study() {</w:t>
        <w:br/>
        <w:t xml:space="preserve">    console.log(`${this.name} is studying in grade ${this.grade}`);</w:t>
        <w:br/>
        <w:t xml:space="preserve">  }</w:t>
        <w:br/>
        <w:t>}</w:t>
      </w:r>
    </w:p>
    <w:p>
      <w:pPr>
        <w:pStyle w:val="Heading1"/>
      </w:pPr>
      <w:r>
        <w:t>ES6 Arrow Functions</w:t>
      </w:r>
    </w:p>
    <w:p>
      <w:r>
        <w:t>Arrow functions are a concise way to write function expressions in ES6. They also lexically bind the `this` context from the enclosing scope.</w:t>
      </w:r>
    </w:p>
    <w:p>
      <w:r>
        <w:t>Example:</w:t>
      </w:r>
    </w:p>
    <w:p>
      <w:pPr>
        <w:pStyle w:val="IntenseQuote"/>
      </w:pPr>
      <w:r>
        <w:t>const add = (a, b) =&gt; a + b;</w:t>
        <w:br/>
        <w:t>console.log(add(2, 3)); // 5</w:t>
      </w:r>
    </w:p>
    <w:p>
      <w:r>
        <w:t>Key Points:</w:t>
      </w:r>
    </w:p>
    <w:p>
      <w:pPr>
        <w:pStyle w:val="ListBullet"/>
      </w:pPr>
      <w:r>
        <w:t>Shorter syntax compared to traditional functions.</w:t>
      </w:r>
    </w:p>
    <w:p>
      <w:pPr>
        <w:pStyle w:val="ListBullet"/>
      </w:pPr>
      <w:r>
        <w:t>Do not have their own `this`, `arguments`, or `super`.</w:t>
      </w:r>
    </w:p>
    <w:p>
      <w:pPr>
        <w:pStyle w:val="ListBullet"/>
      </w:pPr>
      <w:r>
        <w:t>Not suitable for use as constructors.</w:t>
      </w:r>
    </w:p>
    <w:p>
      <w:pPr>
        <w:pStyle w:val="Heading1"/>
      </w:pPr>
      <w:r>
        <w:t>set() and map()</w:t>
      </w:r>
    </w:p>
    <w:p>
      <w:r>
        <w:t>**Set:**</w:t>
      </w:r>
    </w:p>
    <w:p>
      <w:r>
        <w:t>A `Set` is a collection of unique values. Duplicate values are automatically removed.</w:t>
      </w:r>
    </w:p>
    <w:p>
      <w:r>
        <w:t>Example:</w:t>
      </w:r>
    </w:p>
    <w:p>
      <w:pPr>
        <w:pStyle w:val="IntenseQuote"/>
      </w:pPr>
      <w:r>
        <w:t>const mySet = new Set([1, 2, 2, 3]);</w:t>
        <w:br/>
        <w:t>console.log(mySet); // Set { 1, 2, 3 }</w:t>
      </w:r>
    </w:p>
    <w:p>
      <w:r>
        <w:t>**Map:**</w:t>
      </w:r>
    </w:p>
    <w:p>
      <w:r>
        <w:t>A `Map` is a collection of key-value pairs where keys can be of any data type.</w:t>
      </w:r>
    </w:p>
    <w:p>
      <w:r>
        <w:t>Example:</w:t>
      </w:r>
    </w:p>
    <w:p>
      <w:pPr>
        <w:pStyle w:val="IntenseQuote"/>
      </w:pPr>
      <w:r>
        <w:t>const myMap = new Map();</w:t>
        <w:br/>
        <w:t>myMap.set('name', 'John');</w:t>
        <w:br/>
        <w:t>myMap.set(1, 'one');</w:t>
        <w:br/>
        <w:t>console.log(myMap.get('name')); // John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