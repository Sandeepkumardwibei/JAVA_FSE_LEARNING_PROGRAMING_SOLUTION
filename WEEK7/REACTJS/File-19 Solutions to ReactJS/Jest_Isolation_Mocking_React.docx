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Testing in React: Isolation, Mocking, and Jest</w:t>
      </w:r>
    </w:p>
    <w:p>
      <w:pPr>
        <w:pStyle w:val="Heading2"/>
      </w:pPr>
      <w:r>
        <w:t>1. Understanding Need for Isolation in Testing</w:t>
      </w:r>
    </w:p>
    <w:p>
      <w:r>
        <w:t>Isolation in testing means ensuring that a test focuses solely on the unit of code being tested—without interference from external dependencies such as APIs, databases, or unrelated modules. This is important because:</w:t>
        <w:br/>
        <w:br/>
        <w:t>• It ensures consistency: Isolated tests are not affected by changes in unrelated code.</w:t>
        <w:br/>
        <w:t>• It improves reliability: Tests won’t fail due to external issues like API downtime.</w:t>
        <w:br/>
        <w:t>• It simplifies debugging: Failures point directly to the unit in question.</w:t>
        <w:br/>
        <w:t>• It speeds up testing: Mocked or stubbed dependencies run faster than real implementations.</w:t>
        <w:br/>
      </w:r>
    </w:p>
    <w:p>
      <w:pPr>
        <w:pStyle w:val="Heading2"/>
      </w:pPr>
      <w:r>
        <w:t>2. Understanding the Concept of Mocking</w:t>
      </w:r>
    </w:p>
    <w:p>
      <w:r>
        <w:t>Mocking is the practice of replacing real functions or modules with dummy implementations that simulate behavior. Mocks are used to:</w:t>
        <w:br/>
        <w:br/>
        <w:t>• Simulate API calls or responses.</w:t>
        <w:br/>
        <w:t>• Verify how functions are called (arguments, call count, etc.).</w:t>
        <w:br/>
        <w:t>• Return controlled data to test edge cases or specific logic flows.</w:t>
        <w:br/>
        <w:br/>
        <w:t>Mocking is essential in unit testing to keep tests isolated and to test modules independently.</w:t>
        <w:br/>
      </w:r>
    </w:p>
    <w:p>
      <w:pPr>
        <w:pStyle w:val="Heading2"/>
      </w:pPr>
      <w:r>
        <w:t>3. Using Jest for Unit Testing and Mocking</w:t>
      </w:r>
    </w:p>
    <w:p>
      <w:r>
        <w:t xml:space="preserve">Jest is a powerful testing framework developed by Meta (Facebook) that supports unit testing and mocking out-of-the-box. </w:t>
        <w:br/>
        <w:br/>
        <w:t>Key Features:</w:t>
        <w:br/>
        <w:t>• Zero configuration setup.</w:t>
        <w:br/>
        <w:t>• Built-in mocking and assertion APIs.</w:t>
        <w:br/>
        <w:t>• Snapshot testing and code coverage tools.</w:t>
        <w:br/>
        <w:br/>
        <w:t>Examples:</w:t>
        <w:br/>
        <w:br/>
        <w:t>Mocking a module:</w:t>
        <w:br/>
        <w:t>```</w:t>
        <w:br/>
        <w:t>jest.mock('axios');</w:t>
        <w:br/>
        <w:t>axios.get.mockResolvedValue({ data: [...] });</w:t>
        <w:br/>
        <w:t>```</w:t>
        <w:br/>
        <w:br/>
        <w:t>Testing a function with Jest:</w:t>
        <w:br/>
        <w:t>```</w:t>
        <w:br/>
        <w:t>test('adds 2 numbers', () =&gt; {</w:t>
        <w:br/>
        <w:t xml:space="preserve">  expect(sum(2, 3)).toBe(5);</w:t>
        <w:br/>
        <w:t>});</w:t>
        <w:br/>
        <w:t>```</w:t>
        <w:br/>
        <w:br/>
        <w:t>Jest works well with React Testing Library and Enzyme to test components effectively.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