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React Concepts Explained</w:t>
      </w:r>
    </w:p>
    <w:p>
      <w:pPr>
        <w:pStyle w:val="Heading2"/>
      </w:pPr>
      <w:r>
        <w:t>1. Conditional Rendering in React</w:t>
      </w:r>
    </w:p>
    <w:p>
      <w:r>
        <w:t>Conditional rendering in React refers to the ability to render different UI elements or components based on certain conditions. It is similar to JavaScript conditions such as if-else or switch statements. In React, you can use conditional rendering to display content dynamically depending on application state or props.</w:t>
        <w:br/>
        <w:br/>
        <w:t>Common techniques for conditional rendering:</w:t>
        <w:br/>
        <w:t>• Using if/else statements before returning JSX.</w:t>
        <w:br/>
        <w:t>• Using ternary operators directly inside JSX.</w:t>
        <w:br/>
        <w:t>• Using logical AND (&amp;&amp;) operator for short-circuit evaluation.</w:t>
        <w:br/>
        <w:br/>
        <w:t>Example (Ternary Operator):</w:t>
        <w:br/>
        <w:t>const isLoggedIn = true;</w:t>
        <w:br/>
        <w:t>return (</w:t>
        <w:br/>
        <w:t xml:space="preserve">  &lt;div&gt;</w:t>
        <w:br/>
        <w:t xml:space="preserve">    {isLoggedIn ? &lt;p&gt;Welcome back!&lt;/p&gt; : &lt;p&gt;Please log in.&lt;/p&gt;}</w:t>
        <w:br/>
        <w:t xml:space="preserve">  &lt;/div&gt;</w:t>
        <w:br/>
        <w:t>);</w:t>
      </w:r>
    </w:p>
    <w:p>
      <w:pPr>
        <w:pStyle w:val="Heading2"/>
      </w:pPr>
      <w:r>
        <w:t>2. Element Variables</w:t>
      </w:r>
    </w:p>
    <w:p>
      <w:r>
        <w:t>Element variables in React are used to store elements (JSX) in a variable and use them later in the render output. This is particularly helpful when you want to conditionally render different elements without using a large block of code inside JSX.</w:t>
        <w:br/>
        <w:br/>
        <w:t>Example:</w:t>
        <w:br/>
        <w:t>let message;</w:t>
        <w:br/>
        <w:t>if (isLoggedIn) {</w:t>
        <w:br/>
        <w:t xml:space="preserve">  message = &lt;h1&gt;Welcome back!&lt;/h1&gt;;</w:t>
        <w:br/>
        <w:t>} else {</w:t>
        <w:br/>
        <w:t xml:space="preserve">  message = &lt;h1&gt;Please sign up.&lt;/h1&gt;;</w:t>
        <w:br/>
        <w:t>}</w:t>
        <w:br/>
        <w:br/>
        <w:t>return (</w:t>
        <w:br/>
        <w:t xml:space="preserve">  &lt;div&gt;{message}&lt;/div&gt;</w:t>
        <w:br/>
        <w:t>);</w:t>
      </w:r>
    </w:p>
    <w:p>
      <w:pPr>
        <w:pStyle w:val="Heading2"/>
      </w:pPr>
      <w:r>
        <w:t>3. Prevent Components from Rendering</w:t>
      </w:r>
    </w:p>
    <w:p>
      <w:r>
        <w:t>There are scenarios in which you might want to prevent a component from rendering at all. This can be achieved by returning null from the component’s render method. When a component returns null, nothing is rendered, but the component still exists in the React component tree.</w:t>
        <w:br/>
        <w:br/>
        <w:t>Example:</w:t>
        <w:br/>
        <w:t>function WarningBanner(props) {</w:t>
        <w:br/>
        <w:t xml:space="preserve">  if (!props.warn) {</w:t>
        <w:br/>
        <w:t xml:space="preserve">    return null;</w:t>
        <w:br/>
        <w:t xml:space="preserve">  }</w:t>
        <w:br/>
        <w:t xml:space="preserve">  return &lt;div className='warning'&gt;Warning!&lt;/div&gt;;</w:t>
        <w:br/>
        <w:t>}</w:t>
        <w:br/>
        <w:br/>
        <w:t>In the above example, if the 'warn' prop is false, the component returns null and doesn't render anything on the screen.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