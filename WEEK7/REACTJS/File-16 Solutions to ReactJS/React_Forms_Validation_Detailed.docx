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Forms and Validation – Detailed Answers</w:t>
      </w:r>
    </w:p>
    <w:p>
      <w:pPr>
        <w:pStyle w:val="Heading1"/>
      </w:pPr>
      <w:r>
        <w:t>1. Explain React Forms Validation</w:t>
      </w:r>
    </w:p>
    <w:p>
      <w:r>
        <w:t>React form validation is the process of checking user input before allowing the form to be submitted. Validation ensures that the information entered is complete, correct, and formatted properly.</w:t>
        <w:br/>
        <w:br/>
        <w:t>There are two common types of validations in React:</w:t>
        <w:br/>
        <w:t>- Field-level validation (live): Validates each input as the user types using the onChange event.</w:t>
        <w:br/>
        <w:t>- Form-level validation (onSubmit): Checks all fields when the form is submitted using onSubmit.</w:t>
        <w:br/>
        <w:br/>
        <w:t>Example:</w:t>
        <w:br/>
        <w:t>if (!email.includes('@') || !email.includes('.')) {</w:t>
        <w:br/>
        <w:t xml:space="preserve">  alert('Email is not valid');</w:t>
        <w:br/>
        <w:t>}</w:t>
        <w:br/>
        <w:br/>
        <w:t>Why it's important:</w:t>
        <w:br/>
        <w:t>- Prevents submitting incorrect or incomplete data.</w:t>
        <w:br/>
        <w:t>- Provides immediate feedback to the user.</w:t>
        <w:br/>
        <w:t>- Ensures data integrity.</w:t>
      </w:r>
    </w:p>
    <w:p>
      <w:pPr>
        <w:pStyle w:val="Heading1"/>
      </w:pPr>
      <w:r>
        <w:t>2. Identify the Differences Between React Form and HTML Form</w:t>
      </w:r>
    </w:p>
    <w:p>
      <w:r>
        <w:t>| Feature                | HTML Form                            | React Form                              |</w:t>
        <w:br/>
        <w:t>|------------------------|----------------------------------------|------------------------------------------|</w:t>
        <w:br/>
        <w:t>| Data Handling          | Controlled by the browser              | Controlled using useState                |</w:t>
        <w:br/>
        <w:t>| Validation             | Done using HTML attributes             | Done using JavaScript logic in handlers  |</w:t>
        <w:br/>
        <w:t>| Form Submission        | Reloads the page on submit             | Prevents reload using e.preventDefault() |</w:t>
        <w:br/>
        <w:t>| Interactivity          | Limited without JavaScript             | High interactivity using state &amp; props   |</w:t>
        <w:br/>
        <w:t>| Dynamic Form Behavior  | Difficult to manage                    | Easy to implement via React logic        |</w:t>
      </w:r>
    </w:p>
    <w:p>
      <w:pPr>
        <w:pStyle w:val="Heading1"/>
      </w:pPr>
      <w:r>
        <w:t>3. Explain About Controlled Components</w:t>
      </w:r>
    </w:p>
    <w:p>
      <w:r>
        <w:t>A controlled component is a form element (like input, textarea, or select) whose value is controlled by React state. React becomes the "single source of truth" for the input values.</w:t>
        <w:br/>
        <w:br/>
        <w:t>Example:</w:t>
        <w:br/>
        <w:t>const [name, setName] = useState('');</w:t>
        <w:br/>
        <w:t>&lt;input type="text" value={name} onChange={(e) =&gt; setName(e.target.value)} /&gt;</w:t>
        <w:br/>
        <w:br/>
        <w:t>Benefits:</w:t>
        <w:br/>
        <w:t>- Enables real-time validation.</w:t>
        <w:br/>
        <w:t>- Easier to reset or prefill inputs.</w:t>
        <w:br/>
        <w:t>- Better control and predictability of form behavior.</w:t>
      </w:r>
    </w:p>
    <w:p>
      <w:pPr>
        <w:pStyle w:val="Heading1"/>
      </w:pPr>
      <w:r>
        <w:t>4. Identify Various React Form Input Controls</w:t>
      </w:r>
    </w:p>
    <w:p>
      <w:r>
        <w:t>React supports various HTML input elements, each of which can be used as a controlled component.</w:t>
        <w:br/>
        <w:br/>
        <w:t>Common Input Controls:</w:t>
        <w:br/>
        <w:t>- Text Input (&lt;input type="text"&gt;): Single-line text (e.g., name, email)</w:t>
        <w:br/>
        <w:t>- Password Input (&lt;input type="password"&gt;): For hidden password input</w:t>
        <w:br/>
        <w:t>- Textarea (&lt;textarea&gt;): Multi-line input (e.g., feedback)</w:t>
        <w:br/>
        <w:t>- Button (&lt;button&gt;): Submit or trigger actions</w:t>
        <w:br/>
        <w:t>- Radio (&lt;input type="radio"&gt;): Single option from many</w:t>
        <w:br/>
        <w:t>- Checkbox (&lt;input type="checkbox"&gt;): True/false option</w:t>
        <w:br/>
        <w:t>- Select/Dropdown (&lt;select&gt;): Choose from a list</w:t>
      </w:r>
    </w:p>
    <w:p>
      <w:pPr>
        <w:pStyle w:val="Heading1"/>
      </w:pPr>
      <w:r>
        <w:t>5. Explain How to Handle React Forms</w:t>
      </w:r>
    </w:p>
    <w:p>
      <w:r>
        <w:t>Handling forms in React means managing form data through state and performing actions like validation and submission.</w:t>
        <w:br/>
        <w:br/>
        <w:t>Steps:</w:t>
        <w:br/>
        <w:t>1. Set up state using useState() for each input field.</w:t>
        <w:br/>
        <w:t>2. Bind input value to the state using value={...}.</w:t>
        <w:br/>
        <w:t>3. Update state using onChange.</w:t>
        <w:br/>
        <w:t>4. Handle submission using onSubmit.</w:t>
        <w:br/>
        <w:br/>
        <w:t>Example:</w:t>
        <w:br/>
        <w:t>const [email, setEmail] = useState('');</w:t>
        <w:br/>
        <w:t>&lt;form onSubmit={handleSubmit}&gt;</w:t>
        <w:br/>
        <w:t xml:space="preserve">  &lt;input type="email" value={email} onChange={(e) =&gt; setEmail(e.target.value)} /&gt;</w:t>
        <w:br/>
        <w:t>&lt;/form&gt;</w:t>
      </w:r>
    </w:p>
    <w:p>
      <w:pPr>
        <w:pStyle w:val="Heading1"/>
      </w:pPr>
      <w:r>
        <w:t>6. Explain About Submitting Forms in React</w:t>
      </w:r>
    </w:p>
    <w:p>
      <w:r>
        <w:t>To submit a form in React:</w:t>
        <w:br/>
        <w:t>1. Add onSubmit={handleSubmit} to your &lt;form&gt;.</w:t>
        <w:br/>
        <w:t>2. Use event.preventDefault() to prevent the default page reload.</w:t>
        <w:br/>
        <w:t>3. Validate all inputs.</w:t>
        <w:br/>
        <w:t>4. Show success message or send data to server.</w:t>
        <w:br/>
        <w:br/>
        <w:t>Example:</w:t>
        <w:br/>
        <w:t>const handleSubmit = (e) =&gt; {</w:t>
        <w:br/>
        <w:t xml:space="preserve">  e.preventDefault();</w:t>
        <w:br/>
        <w:t xml:space="preserve">  if (!email.includes('@')) {</w:t>
        <w:br/>
        <w:t xml:space="preserve">    alert('Invalid email');</w:t>
        <w:br/>
        <w:t xml:space="preserve">  } else {</w:t>
        <w:br/>
        <w:t xml:space="preserve">    alert('Form submitted successfully');</w:t>
        <w:br/>
        <w:t xml:space="preserve">  }</w:t>
        <w:br/>
        <w:t>};</w:t>
        <w:br/>
        <w:br/>
        <w:t>Full Form Example:</w:t>
        <w:br/>
        <w:t>&lt;form onSubmit={handleSubmit}&gt;</w:t>
        <w:br/>
        <w:t xml:space="preserve">  &lt;input type="text" value={name} onChange={(e) =&gt; setName(e.target.value)} /&gt;</w:t>
        <w:br/>
        <w:t xml:space="preserve">  &lt;button type="submit"&gt;Submit&lt;/button&gt;</w:t>
        <w:br/>
        <w:t>&lt;/form&gt;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