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JSX and React Concepts</w:t>
      </w:r>
    </w:p>
    <w:p>
      <w:pPr>
        <w:pStyle w:val="Heading1"/>
      </w:pPr>
      <w:r>
        <w:t>Define JSX</w:t>
      </w:r>
    </w:p>
    <w:p>
      <w:r>
        <w:t>JSX (JavaScript XML) is a syntax extension for JavaScript that looks similar to XML or HTML. It is used with React to describe what the UI should look like. JSX allows developers to write HTML elements in JavaScript and place them in the DOM without using methods like createElement() or appendChild().</w:t>
      </w:r>
    </w:p>
    <w:p/>
    <w:p>
      <w:r>
        <w:t>Example:</w:t>
      </w:r>
    </w:p>
    <w:p>
      <w:r>
        <w:t>const element = &lt;h1&gt;Hello, World!&lt;/h1&gt;;</w:t>
      </w:r>
    </w:p>
    <w:p>
      <w:pPr>
        <w:pStyle w:val="Heading1"/>
      </w:pPr>
      <w:r>
        <w:t>Explain about ECMA Script</w:t>
      </w:r>
    </w:p>
    <w:p>
      <w:r>
        <w:t>ECMAScript (often abbreviated as ES) is a scripting-language specification standardized by ECMA International. It serves as the standard for JavaScript. New versions of ECMAScript (like ES6, ES7, etc.) introduce modern features like arrow functions, classes, template literals, let &amp; const, and more.</w:t>
      </w:r>
    </w:p>
    <w:p>
      <w:pPr>
        <w:pStyle w:val="Heading1"/>
      </w:pPr>
      <w:r>
        <w:t>Explain React.createElement()</w:t>
      </w:r>
    </w:p>
    <w:p>
      <w:r>
        <w:t>React.createElement() is a method used by React to create a virtual DOM element. JSX is syntactic sugar for this method. When JSX is transpiled by tools like Babel, it is converted into React.createElement() calls.</w:t>
      </w:r>
    </w:p>
    <w:p/>
    <w:p>
      <w:r>
        <w:t>Example:</w:t>
      </w:r>
    </w:p>
    <w:p>
      <w:r>
        <w:t>const element = React.createElement('h1', null, 'Hello, World!');</w:t>
      </w:r>
    </w:p>
    <w:p>
      <w:r>
        <w:t>This is equivalent to:</w:t>
      </w:r>
    </w:p>
    <w:p>
      <w:r>
        <w:t>const element = &lt;h1&gt;Hello, World!&lt;/h1&gt;;</w:t>
      </w:r>
    </w:p>
    <w:p>
      <w:pPr>
        <w:pStyle w:val="Heading1"/>
      </w:pPr>
      <w:r>
        <w:t>Explain how to create React nodes with JSX</w:t>
      </w:r>
    </w:p>
    <w:p>
      <w:r>
        <w:t>React nodes (or elements) are created using JSX by simply writing HTML-like syntax within JavaScript code. These elements can include nested elements, attributes, and JavaScript expressions.</w:t>
      </w:r>
    </w:p>
    <w:p/>
    <w:p>
      <w:r>
        <w:t>Example:</w:t>
      </w:r>
    </w:p>
    <w:p>
      <w:r>
        <w:t>const element = (</w:t>
      </w:r>
    </w:p>
    <w:p>
      <w:r>
        <w:t>&lt;div&gt;</w:t>
      </w:r>
    </w:p>
    <w:p>
      <w:r>
        <w:t>&lt;h1&gt;Welcome&lt;/h1&gt;</w:t>
      </w:r>
    </w:p>
    <w:p>
      <w:r>
        <w:t>&lt;p&gt;This is a paragraph.&lt;/p&gt;</w:t>
      </w:r>
    </w:p>
    <w:p>
      <w:r>
        <w:t>&lt;/div&gt;</w:t>
      </w:r>
    </w:p>
    <w:p>
      <w:r>
        <w:t>);</w:t>
      </w:r>
    </w:p>
    <w:p>
      <w:pPr>
        <w:pStyle w:val="Heading1"/>
      </w:pPr>
      <w:r>
        <w:t>Define how to render JSX to DOM</w:t>
      </w:r>
    </w:p>
    <w:p>
      <w:r>
        <w:t>To render JSX to the DOM, React uses the ReactDOM.render() method. It takes two arguments: the JSX element and the DOM node where the element should be rendered.</w:t>
      </w:r>
    </w:p>
    <w:p/>
    <w:p>
      <w:r>
        <w:t>Example:</w:t>
      </w:r>
    </w:p>
    <w:p>
      <w:r>
        <w:t>ReactDOM.render(&lt;App /&gt;, document.getElementById('root'));</w:t>
      </w:r>
    </w:p>
    <w:p>
      <w:pPr>
        <w:pStyle w:val="Heading1"/>
      </w:pPr>
      <w:r>
        <w:t>Explain how to use JavaScript expressions in JSX</w:t>
      </w:r>
    </w:p>
    <w:p>
      <w:r>
        <w:t>JavaScript expressions can be embedded inside JSX using curly braces {}. These expressions can be variables, functions, arithmetic operations, or any valid JavaScript expression.</w:t>
      </w:r>
    </w:p>
    <w:p/>
    <w:p>
      <w:r>
        <w:t>Example:</w:t>
      </w:r>
    </w:p>
    <w:p>
      <w:r>
        <w:t>const name = 'John';</w:t>
      </w:r>
    </w:p>
    <w:p>
      <w:r>
        <w:t>const greeting = &lt;h1&gt;Hello, {name}!&lt;/h1&gt;;</w:t>
      </w:r>
    </w:p>
    <w:p>
      <w:pPr>
        <w:pStyle w:val="Heading1"/>
      </w:pPr>
      <w:r>
        <w:t>Explain how to use inline CSS in JSX</w:t>
      </w:r>
    </w:p>
    <w:p>
      <w:r>
        <w:t>Inline CSS in JSX is applied using the style attribute, which takes a JavaScript object. The property names are written in camelCase instead of kebab-case.</w:t>
      </w:r>
    </w:p>
    <w:p/>
    <w:p>
      <w:r>
        <w:t>Example:</w:t>
      </w:r>
    </w:p>
    <w:p>
      <w:r>
        <w:t>const style = {</w:t>
      </w:r>
    </w:p>
    <w:p>
      <w:r>
        <w:t>color: 'blue',</w:t>
      </w:r>
    </w:p>
    <w:p>
      <w:r>
        <w:t>fontSize: '20px'</w:t>
      </w:r>
    </w:p>
    <w:p>
      <w:r>
        <w:t>};</w:t>
      </w:r>
    </w:p>
    <w:p/>
    <w:p>
      <w:r>
        <w:t>const element = &lt;h1 style={style}&gt;Hello with Style&lt;/h1&gt;;</w:t>
      </w:r>
    </w:p>
    <w:p/>
    <w:p>
      <w:r>
        <w:t>Alternatively, directly inside JSX:</w:t>
      </w:r>
    </w:p>
    <w:p>
      <w:r>
        <w:t>&lt;h1 style={{ color: 'green', textAlign: 'center' }}&gt;Styled Text&lt;/h1&gt;;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