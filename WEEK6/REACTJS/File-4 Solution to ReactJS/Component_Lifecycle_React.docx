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Component Lifecycle in React</w:t>
      </w:r>
    </w:p>
    <w:p>
      <w:pPr>
        <w:pStyle w:val="Heading1"/>
      </w:pPr>
      <w:r>
        <w:t>1. Need and Benefits of Component Lifecycle</w:t>
      </w:r>
    </w:p>
    <w:p>
      <w:r>
        <w:t>In React, a component goes through a series of phases from its creation to its removal from the DOM. This process is known as the component lifecycle. React provides specific lifecycle methods that developers can use to run code at particular points in a component's life.</w:t>
      </w:r>
    </w:p>
    <w:p>
      <w:pPr>
        <w:pStyle w:val="Heading2"/>
      </w:pPr>
      <w:r>
        <w:t>Need for Component Lifecycle:</w:t>
      </w:r>
    </w:p>
    <w:p>
      <w:r>
        <w:t>- To control the behavior of a component during its lifespan.</w:t>
      </w:r>
    </w:p>
    <w:p>
      <w:r>
        <w:t>- To fetch data from APIs at specific times (e.g., right after the component is mounted).</w:t>
      </w:r>
    </w:p>
    <w:p>
      <w:r>
        <w:t>- To initialize values or states when a component is created.</w:t>
      </w:r>
    </w:p>
    <w:p>
      <w:r>
        <w:t>- To optimize performance using updates and conditional rendering.</w:t>
      </w:r>
    </w:p>
    <w:p>
      <w:r>
        <w:t>- To clean up resources (like timers, subscriptions) when a component is unmounted.</w:t>
      </w:r>
    </w:p>
    <w:p>
      <w:pPr>
        <w:pStyle w:val="Heading2"/>
      </w:pPr>
      <w:r>
        <w:t>Benefits:</w:t>
      </w:r>
    </w:p>
    <w:p>
      <w:r>
        <w:t>- Helps in writing clean and maintainable code.</w:t>
      </w:r>
    </w:p>
    <w:p>
      <w:r>
        <w:t>- Facilitates resource management, ensuring no memory leaks occur.</w:t>
      </w:r>
    </w:p>
    <w:p>
      <w:r>
        <w:t>- Enables dynamic user interfaces with responsive behavior.</w:t>
      </w:r>
    </w:p>
    <w:p>
      <w:r>
        <w:t>- Supports reusability and scalability of components.</w:t>
      </w:r>
    </w:p>
    <w:p>
      <w:r>
        <w:t>- Allows debugging and logging at critical phases of a component.</w:t>
      </w:r>
    </w:p>
    <w:p>
      <w:pPr>
        <w:pStyle w:val="Heading1"/>
      </w:pPr>
      <w:r>
        <w:t>2. Various Lifecycle Hook Methods</w:t>
      </w:r>
    </w:p>
    <w:p>
      <w:r>
        <w:t>Lifecycle methods are divided into three main phases:</w:t>
      </w:r>
    </w:p>
    <w:p>
      <w:pPr>
        <w:pStyle w:val="Heading2"/>
      </w:pPr>
      <w:r>
        <w:t>Mounting (Component is created and inserted into the DOM):</w:t>
      </w:r>
    </w:p>
    <w:p>
      <w:r>
        <w:t>- constructor() – Initializes state and binds methods.</w:t>
      </w:r>
    </w:p>
    <w:p>
      <w:r>
        <w:t>- static getDerivedStateFromProps() – Updates state from props (rarely used).</w:t>
      </w:r>
    </w:p>
    <w:p>
      <w:r>
        <w:t>- render() – Returns the JSX to render.</w:t>
      </w:r>
    </w:p>
    <w:p>
      <w:r>
        <w:t>- componentDidMount() – Invoked once after the component is mounted. Suitable for API calls.</w:t>
      </w:r>
    </w:p>
    <w:p>
      <w:pPr>
        <w:pStyle w:val="Heading2"/>
      </w:pPr>
      <w:r>
        <w:t>Updating (When component's state or props change):</w:t>
      </w:r>
    </w:p>
    <w:p>
      <w:r>
        <w:t>- static getDerivedStateFromProps() – Called again when props/state changes.</w:t>
      </w:r>
    </w:p>
    <w:p>
      <w:r>
        <w:t>- shouldComponentUpdate() – Determines whether re-rendering is necessary.</w:t>
      </w:r>
    </w:p>
    <w:p>
      <w:r>
        <w:t>- render() – Called to re-render the component.</w:t>
      </w:r>
    </w:p>
    <w:p>
      <w:r>
        <w:t>- getSnapshotBeforeUpdate() – Captures information (like scroll position) before the update.</w:t>
      </w:r>
    </w:p>
    <w:p>
      <w:r>
        <w:t>- componentDidUpdate() – Invoked after updates are flushed to the DOM.</w:t>
      </w:r>
    </w:p>
    <w:p>
      <w:pPr>
        <w:pStyle w:val="Heading2"/>
      </w:pPr>
      <w:r>
        <w:t>Unmounting (Component is removed from the DOM):</w:t>
      </w:r>
    </w:p>
    <w:p>
      <w:r>
        <w:t>- componentWillUnmount() – Used to clean up tasks (event listeners, API calls).</w:t>
      </w:r>
    </w:p>
    <w:p>
      <w:pPr>
        <w:pStyle w:val="Heading2"/>
      </w:pPr>
      <w:r>
        <w:t>Error Handling:</w:t>
      </w:r>
    </w:p>
    <w:p>
      <w:r>
        <w:t>- componentDidCatch() – Handles errors during rendering or lifecycle.</w:t>
      </w:r>
    </w:p>
    <w:p>
      <w:r>
        <w:t>- static getDerivedStateFromError() – Updates the state to render fallback UI after an error.</w:t>
      </w:r>
    </w:p>
    <w:p>
      <w:pPr>
        <w:pStyle w:val="Heading1"/>
      </w:pPr>
      <w:r>
        <w:t>3. Sequence of Steps in Rendering a Component</w:t>
      </w:r>
    </w:p>
    <w:p>
      <w:r>
        <w:t>The typical sequence of lifecycle methods during the mounting and updating phase is:</w:t>
      </w:r>
    </w:p>
    <w:p>
      <w:pPr>
        <w:pStyle w:val="Heading2"/>
      </w:pPr>
      <w:r>
        <w:t>Mounting Sequence:</w:t>
      </w:r>
    </w:p>
    <w:p>
      <w:r>
        <w:t>1. constructor()</w:t>
        <w:br/>
        <w:t>2. static getDerivedStateFromProps()</w:t>
        <w:br/>
        <w:t>3. render()</w:t>
        <w:br/>
        <w:t>4. componentDidMount()</w:t>
      </w:r>
    </w:p>
    <w:p>
      <w:pPr>
        <w:pStyle w:val="Heading2"/>
      </w:pPr>
      <w:r>
        <w:t>Updating Sequence:</w:t>
      </w:r>
    </w:p>
    <w:p>
      <w:r>
        <w:t>1. static getDerivedStateFromProps()</w:t>
        <w:br/>
        <w:t>2. shouldComponentUpdate()</w:t>
        <w:br/>
        <w:t>3. render()</w:t>
        <w:br/>
        <w:t>4. getSnapshotBeforeUpdate()</w:t>
        <w:br/>
        <w:t>5. componentDidUpdate()</w:t>
      </w:r>
    </w:p>
    <w:p>
      <w:pPr>
        <w:pStyle w:val="Heading2"/>
      </w:pPr>
      <w:r>
        <w:t>Unmounting Sequence:</w:t>
      </w:r>
    </w:p>
    <w:p>
      <w:r>
        <w:t>1. componentWillUnmount()</w:t>
      </w:r>
    </w:p>
    <w:p>
      <w:pPr>
        <w:pStyle w:val="Heading1"/>
      </w:pPr>
      <w:r>
        <w:t>Conclusion</w:t>
      </w:r>
    </w:p>
    <w:p>
      <w:r>
        <w:t>Understanding the component lifecycle is crucial for creating effective and efficient React applications. It helps in managing resources, improving performance, and enhancing the user experience by ensuring that components behave correctly throughout their existence.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